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RUTH Analysis</w:t>
      </w:r>
    </w:p>
    <w:p>
      <w:pPr>
        <w:pStyle w:val="Heading1"/>
      </w:pPr>
      <w:r>
        <w:t>Root Cause Analysis Details</w:t>
      </w:r>
    </w:p>
    <w:p>
      <w:r>
        <w:t>Lorem ipsum dolor sit amet, consectetur adipiscing elit, sed do eiusmod tempor incididunt ut labore et dolore magna aliqua. Consequat interdum varius sit amet mattis vulputate enim nulla aliquet. Sollicitudin tempor id eu nisl. Elementum nibh tellus molestie nunc non blandit massa enim. Leo a diam sollicitudin tempor id eu nisl nunc. Tortor id aliquet lectus proin nibh nisl condimentum. Semper feugiat nibh sed pulvinar proin gravida hendrerit. Risus quis varius quam quisque id diam vel quam elementum. Enim nec dui nunc mattis enim ut. Sit amet mauris commodo quis imperdiet.</w:t>
      </w:r>
    </w:p>
    <w:p>
      <w:r>
        <w:t>Sit amet volutpat consequat mauris nunc congue nisi vitae suscipit. Placerat duis ultricies lacus sed. Ultricies mi quis hendrerit dolor. Odio ut enim blandit volutpat maecenas volutpat. Sed vulputate odio ut enim blandit volutpat maecenas volutpat blandit. Purus sit amet volutpat consequat. Leo vel orci porta non pulvinar neque laoreet suspendisse. Arcu odio ut sem nulla pharetra diam. Tempor orci eu lobortis elementum. Ultrices dui sapien eget mi. Ultricies lacus sed turpis tincidunt id. Elementum curabitur vitae nunc sed velit dignissim. Eget nunc scelerisque viverra mauris in aliquam sem. Eu ultrices vitae auctor eu augue ut lectus. Porttitor massa id neque aliquam vestibulum. Nunc sed id semper risus in hendrerit. Sed adipiscing diam donec adipiscing. At urna condimentum mattis pellentesque id nibh tortor id.</w:t>
      </w:r>
    </w:p>
    <w:p>
      <w:r>
        <w:t>Arcu cursus euismod quis viverra nibh cras pulvinar mattis. Quis ipsum suspendisse ultrices gravida dictum. Sed vulputate odio ut enim blandit volutpat. Habitasse platea dictumst vestibulum rhoncus est. Et tortor consequat id porta nibh venenatis. Massa enim nec dui nunc mattis enim ut tellus elementum. Lorem ipsum dolor sit amet consectetur adipiscing elit pellentesque habitant. Arcu cursus euismod quis viverra nibh cras pulvinar. Mauris rhoncus aenean vel elit scelerisque. Vitae congue mauris rhoncus aenean. Magna sit amet purus gravida quis blandit turpis cursus.</w:t>
      </w:r>
    </w:p>
    <w:p>
      <w:pPr>
        <w:pStyle w:val="Heading1"/>
      </w:pPr>
      <w:r>
        <w:t>Incident Timeline</w:t>
      </w:r>
    </w:p>
    <w:tbl>
      <w:tblPr>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Time</w:t>
            </w:r>
          </w:p>
        </w:tc>
        <w:tc>
          <w:tcPr>
            <w:tcW w:type="dxa" w:w="2880"/>
          </w:tcPr>
          <w:p>
            <w:r>
              <w:t>Contents</w:t>
            </w:r>
          </w:p>
        </w:tc>
      </w:tr>
      <w:tr>
        <w:tc>
          <w:tcPr>
            <w:tcW w:type="dxa" w:w="2880"/>
          </w:tcPr>
          <w:p>
            <w:r>
              <w:t>Thursday, August 10, 2023</w:t>
            </w:r>
          </w:p>
        </w:tc>
        <w:tc>
          <w:tcPr>
            <w:tcW w:type="dxa" w:w="2880"/>
          </w:tcPr>
          <w:p>
            <w:r>
              <w:t>10:36 AM</w:t>
            </w:r>
          </w:p>
        </w:tc>
        <w:tc>
          <w:tcPr>
            <w:tcW w:type="dxa" w:w="2880"/>
          </w:tcPr>
          <w:p>
            <w:r>
              <w:t>Ann has discovered a possible misconfiguration in the integration of the new payment gateway, which may be causing system hang-ups and transaction failures.</w:t>
            </w:r>
          </w:p>
        </w:tc>
      </w:tr>
      <w:tr>
        <w:tc>
          <w:tcPr>
            <w:tcW w:type="dxa" w:w="2880"/>
          </w:tcPr>
          <w:p>
            <w:r>
              <w:t>Thursday, August 10, 2023</w:t>
            </w:r>
          </w:p>
        </w:tc>
        <w:tc>
          <w:tcPr>
            <w:tcW w:type="dxa" w:w="2880"/>
          </w:tcPr>
          <w:p>
            <w:r>
              <w:t>8:45 AM</w:t>
            </w:r>
          </w:p>
        </w:tc>
        <w:tc>
          <w:tcPr>
            <w:tcW w:type="dxa" w:w="2880"/>
          </w:tcPr>
          <w:p>
            <w:r>
              <w:t>Johndell suggests investigating the connection between the introduction of the new payment gateway and the current issues affecting the system.</w:t>
            </w:r>
          </w:p>
        </w:tc>
      </w:tr>
      <w:tr>
        <w:tc>
          <w:tcPr>
            <w:tcW w:type="dxa" w:w="2880"/>
          </w:tcPr>
          <w:p>
            <w:r>
              <w:t>Wednesday, August 9, 2023</w:t>
            </w:r>
          </w:p>
        </w:tc>
        <w:tc>
          <w:tcPr>
            <w:tcW w:type="dxa" w:w="2880"/>
          </w:tcPr>
          <w:p>
            <w:r>
              <w:t>7:26 PM</w:t>
            </w:r>
          </w:p>
        </w:tc>
        <w:tc>
          <w:tcPr>
            <w:tcW w:type="dxa" w:w="2880"/>
          </w:tcPr>
          <w:p>
            <w:r>
              <w:t>John Michael noticed an intriguing behavior in the payment processing code related to transaction handling, which requires further investigation.</w:t>
            </w:r>
          </w:p>
        </w:tc>
      </w:tr>
      <w:tr>
        <w:tc>
          <w:tcPr>
            <w:tcW w:type="dxa" w:w="2880"/>
          </w:tcPr>
          <w:p>
            <w:r>
              <w:t>Wednesday, August 9, 2023</w:t>
            </w:r>
          </w:p>
        </w:tc>
        <w:tc>
          <w:tcPr>
            <w:tcW w:type="dxa" w:w="2880"/>
          </w:tcPr>
          <w:p>
            <w:r>
              <w:t>7:11 PM</w:t>
            </w:r>
          </w:p>
        </w:tc>
        <w:tc>
          <w:tcPr>
            <w:tcW w:type="dxa" w:w="2880"/>
          </w:tcPr>
          <w:p>
            <w:r>
              <w:t>Redner discovered a surge in deadlock incidents in the database logs during the timeframe of the issue, causing system stalls during transaction processes.</w:t>
            </w:r>
          </w:p>
        </w:tc>
      </w:tr>
      <w:tr>
        <w:tc>
          <w:tcPr>
            <w:tcW w:type="dxa" w:w="2880"/>
          </w:tcPr>
          <w:p>
            <w:r>
              <w:t>Wednesday, August 9, 2023</w:t>
            </w:r>
          </w:p>
        </w:tc>
        <w:tc>
          <w:tcPr>
            <w:tcW w:type="dxa" w:w="2880"/>
          </w:tcPr>
          <w:p>
            <w:r>
              <w:t>6:38 PM</w:t>
            </w:r>
          </w:p>
        </w:tc>
        <w:tc>
          <w:tcPr>
            <w:tcW w:type="dxa" w:w="2880"/>
          </w:tcPr>
          <w:p>
            <w:r>
              <w:t>Debbie emphasizes the importance of resolving the issue promptly due to customer dissatisfaction and lost sales.</w:t>
            </w:r>
          </w:p>
        </w:tc>
      </w:tr>
      <w:tr>
        <w:tc>
          <w:tcPr>
            <w:tcW w:type="dxa" w:w="2880"/>
          </w:tcPr>
          <w:p>
            <w:r>
              <w:t>Wednesday, August 9, 2023</w:t>
            </w:r>
          </w:p>
        </w:tc>
        <w:tc>
          <w:tcPr>
            <w:tcW w:type="dxa" w:w="2880"/>
          </w:tcPr>
          <w:p>
            <w:r>
              <w:t>6:36 PM</w:t>
            </w:r>
          </w:p>
        </w:tc>
        <w:tc>
          <w:tcPr>
            <w:tcW w:type="dxa" w:w="2880"/>
          </w:tcPr>
          <w:p>
            <w:r>
              <w:t>Andrei, the development manager, raises the urgent need to address the critical issue causing transaction failures and disruptions to the client's operations.</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